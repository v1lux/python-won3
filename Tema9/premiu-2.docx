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Se acorda premiul II</w:t>
        <w:br/>
        <w:t>pentru rezultate deosebite la invatatura elevului/elevei Vasilescu Vasile</w:t>
        <w:br/>
        <w:t>Media de absolvire: 8.50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